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DAAEB" w14:textId="77777777" w:rsidR="003C2A5A" w:rsidRDefault="00F0485E" w:rsidP="00062C1D">
      <w:pPr>
        <w:rPr>
          <w:rFonts w:ascii="Arial" w:hAnsi="Arial" w:cs="Arial"/>
          <w:b/>
          <w:sz w:val="48"/>
          <w:szCs w:val="48"/>
          <w:u w:val="single"/>
        </w:rPr>
      </w:pPr>
      <w:r w:rsidRPr="00062C1D">
        <w:rPr>
          <w:rFonts w:ascii="Arial" w:hAnsi="Arial" w:cs="Arial"/>
          <w:b/>
          <w:sz w:val="48"/>
          <w:szCs w:val="48"/>
          <w:u w:val="single"/>
        </w:rPr>
        <w:t>Test Cases Document</w:t>
      </w:r>
    </w:p>
    <w:p w14:paraId="4862C02E" w14:textId="77777777" w:rsidR="00062C1D" w:rsidRPr="00062C1D" w:rsidRDefault="00062C1D" w:rsidP="00062C1D">
      <w:pPr>
        <w:rPr>
          <w:rFonts w:ascii="Arial" w:hAnsi="Arial" w:cs="Arial"/>
          <w:b/>
          <w:sz w:val="48"/>
          <w:szCs w:val="4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1100"/>
        <w:gridCol w:w="1244"/>
        <w:gridCol w:w="1346"/>
        <w:gridCol w:w="1363"/>
        <w:gridCol w:w="1899"/>
        <w:gridCol w:w="1192"/>
      </w:tblGrid>
      <w:tr w:rsidR="00596ABD" w:rsidRPr="00596ABD" w14:paraId="220128BD" w14:textId="77777777" w:rsidTr="00596ABD">
        <w:tc>
          <w:tcPr>
            <w:tcW w:w="0" w:type="auto"/>
            <w:shd w:val="clear" w:color="auto" w:fill="D9D9D9" w:themeFill="background1" w:themeFillShade="D9"/>
            <w:hideMark/>
          </w:tcPr>
          <w:p w14:paraId="0F737124" w14:textId="77777777" w:rsidR="00596ABD" w:rsidRPr="00596ABD" w:rsidRDefault="00596ABD" w:rsidP="00596ABD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Case ID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AC8300B" w14:textId="77777777" w:rsidR="00596ABD" w:rsidRPr="00596ABD" w:rsidRDefault="00596ABD" w:rsidP="00596ABD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Case Name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CE7F827" w14:textId="77777777" w:rsidR="00596ABD" w:rsidRPr="00596ABD" w:rsidRDefault="00596ABD" w:rsidP="00596ABD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7A27C80E" w14:textId="77777777" w:rsidR="00596ABD" w:rsidRPr="00596ABD" w:rsidRDefault="00596ABD" w:rsidP="00596ABD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Preconditions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332C3C2" w14:textId="77777777" w:rsidR="00596ABD" w:rsidRPr="00596ABD" w:rsidRDefault="00596ABD" w:rsidP="00596ABD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Steps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D8CE14A" w14:textId="77777777" w:rsidR="00596ABD" w:rsidRPr="00596ABD" w:rsidRDefault="00596ABD" w:rsidP="00596ABD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0AB985F" w14:textId="77777777" w:rsidR="00596ABD" w:rsidRPr="00596ABD" w:rsidRDefault="00596ABD" w:rsidP="00596ABD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Actual Results</w:t>
            </w:r>
          </w:p>
        </w:tc>
      </w:tr>
      <w:tr w:rsidR="00596ABD" w:rsidRPr="00596ABD" w14:paraId="555CEB33" w14:textId="77777777" w:rsidTr="00596ABD">
        <w:tc>
          <w:tcPr>
            <w:tcW w:w="0" w:type="auto"/>
            <w:hideMark/>
          </w:tcPr>
          <w:p w14:paraId="2184A54A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TC001</w:t>
            </w:r>
          </w:p>
        </w:tc>
        <w:tc>
          <w:tcPr>
            <w:tcW w:w="0" w:type="auto"/>
            <w:hideMark/>
          </w:tcPr>
          <w:p w14:paraId="78C5DE6C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User Registration</w:t>
            </w:r>
          </w:p>
        </w:tc>
        <w:tc>
          <w:tcPr>
            <w:tcW w:w="0" w:type="auto"/>
            <w:hideMark/>
          </w:tcPr>
          <w:p w14:paraId="59F2CD91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Verify that a user can register successfully.</w:t>
            </w:r>
          </w:p>
        </w:tc>
        <w:tc>
          <w:tcPr>
            <w:tcW w:w="0" w:type="auto"/>
            <w:hideMark/>
          </w:tcPr>
          <w:p w14:paraId="52C52916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User is on the registration page.</w:t>
            </w:r>
          </w:p>
        </w:tc>
        <w:tc>
          <w:tcPr>
            <w:tcW w:w="0" w:type="auto"/>
            <w:hideMark/>
          </w:tcPr>
          <w:p w14:paraId="70C62308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1. Enter valid name, email, password, and confirm password. 2. Click on "Register".</w:t>
            </w:r>
          </w:p>
        </w:tc>
        <w:tc>
          <w:tcPr>
            <w:tcW w:w="0" w:type="auto"/>
            <w:hideMark/>
          </w:tcPr>
          <w:p w14:paraId="7C3AD546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User account is created, and success message is displayed.</w:t>
            </w:r>
          </w:p>
        </w:tc>
        <w:tc>
          <w:tcPr>
            <w:tcW w:w="0" w:type="auto"/>
            <w:hideMark/>
          </w:tcPr>
          <w:p w14:paraId="7814E9DE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User registered successfully; message shown.</w:t>
            </w:r>
          </w:p>
        </w:tc>
      </w:tr>
      <w:tr w:rsidR="00596ABD" w:rsidRPr="00596ABD" w14:paraId="3DCC732E" w14:textId="77777777" w:rsidTr="00596ABD">
        <w:tc>
          <w:tcPr>
            <w:tcW w:w="0" w:type="auto"/>
            <w:hideMark/>
          </w:tcPr>
          <w:p w14:paraId="68B7DF9D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TC002</w:t>
            </w:r>
          </w:p>
        </w:tc>
        <w:tc>
          <w:tcPr>
            <w:tcW w:w="0" w:type="auto"/>
            <w:hideMark/>
          </w:tcPr>
          <w:p w14:paraId="710A6CF0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User Login</w:t>
            </w:r>
          </w:p>
        </w:tc>
        <w:tc>
          <w:tcPr>
            <w:tcW w:w="0" w:type="auto"/>
            <w:hideMark/>
          </w:tcPr>
          <w:p w14:paraId="38022A66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Verify that a user can log in with valid credentials.</w:t>
            </w:r>
          </w:p>
        </w:tc>
        <w:tc>
          <w:tcPr>
            <w:tcW w:w="0" w:type="auto"/>
            <w:hideMark/>
          </w:tcPr>
          <w:p w14:paraId="46216498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User has a valid registered account.</w:t>
            </w:r>
          </w:p>
        </w:tc>
        <w:tc>
          <w:tcPr>
            <w:tcW w:w="0" w:type="auto"/>
            <w:hideMark/>
          </w:tcPr>
          <w:p w14:paraId="0A1CF762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1. Enter valid email and password. 2. Click "Login".</w:t>
            </w:r>
          </w:p>
        </w:tc>
        <w:tc>
          <w:tcPr>
            <w:tcW w:w="0" w:type="auto"/>
            <w:hideMark/>
          </w:tcPr>
          <w:p w14:paraId="144B2E1D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User is redirected to their dashboard/homepage.</w:t>
            </w:r>
          </w:p>
        </w:tc>
        <w:tc>
          <w:tcPr>
            <w:tcW w:w="0" w:type="auto"/>
            <w:hideMark/>
          </w:tcPr>
          <w:p w14:paraId="2334DB44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User logged in successfully.</w:t>
            </w:r>
          </w:p>
        </w:tc>
      </w:tr>
      <w:tr w:rsidR="00596ABD" w:rsidRPr="00596ABD" w14:paraId="69CC045A" w14:textId="77777777" w:rsidTr="00596ABD">
        <w:tc>
          <w:tcPr>
            <w:tcW w:w="0" w:type="auto"/>
            <w:hideMark/>
          </w:tcPr>
          <w:p w14:paraId="676B7D61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TC003</w:t>
            </w:r>
          </w:p>
        </w:tc>
        <w:tc>
          <w:tcPr>
            <w:tcW w:w="0" w:type="auto"/>
            <w:hideMark/>
          </w:tcPr>
          <w:p w14:paraId="21B5F1FE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Add to Cart</w:t>
            </w:r>
          </w:p>
        </w:tc>
        <w:tc>
          <w:tcPr>
            <w:tcW w:w="0" w:type="auto"/>
            <w:hideMark/>
          </w:tcPr>
          <w:p w14:paraId="5C116B7F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Check if a user can add a product to the cart.</w:t>
            </w:r>
          </w:p>
        </w:tc>
        <w:tc>
          <w:tcPr>
            <w:tcW w:w="0" w:type="auto"/>
            <w:hideMark/>
          </w:tcPr>
          <w:p w14:paraId="2355D941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User is logged in and browsing products.</w:t>
            </w:r>
          </w:p>
        </w:tc>
        <w:tc>
          <w:tcPr>
            <w:tcW w:w="0" w:type="auto"/>
            <w:hideMark/>
          </w:tcPr>
          <w:p w14:paraId="2F7C5E98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1. Select a product. 2. Click "Add to Cart".</w:t>
            </w:r>
          </w:p>
        </w:tc>
        <w:tc>
          <w:tcPr>
            <w:tcW w:w="0" w:type="auto"/>
            <w:hideMark/>
          </w:tcPr>
          <w:p w14:paraId="5145A7BD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Product is added to the cart; cart count updates.</w:t>
            </w:r>
          </w:p>
        </w:tc>
        <w:tc>
          <w:tcPr>
            <w:tcW w:w="0" w:type="auto"/>
            <w:hideMark/>
          </w:tcPr>
          <w:p w14:paraId="7840D22D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Product added to cart successfully.</w:t>
            </w:r>
          </w:p>
        </w:tc>
      </w:tr>
      <w:tr w:rsidR="00596ABD" w:rsidRPr="00596ABD" w14:paraId="215B452A" w14:textId="77777777" w:rsidTr="00596ABD">
        <w:tc>
          <w:tcPr>
            <w:tcW w:w="0" w:type="auto"/>
            <w:hideMark/>
          </w:tcPr>
          <w:p w14:paraId="52CFE236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TC004</w:t>
            </w:r>
          </w:p>
        </w:tc>
        <w:tc>
          <w:tcPr>
            <w:tcW w:w="0" w:type="auto"/>
            <w:hideMark/>
          </w:tcPr>
          <w:p w14:paraId="0C261294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Place Order</w:t>
            </w:r>
          </w:p>
        </w:tc>
        <w:tc>
          <w:tcPr>
            <w:tcW w:w="0" w:type="auto"/>
            <w:hideMark/>
          </w:tcPr>
          <w:p w14:paraId="2BA36CE4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Verify the order placement process.</w:t>
            </w:r>
          </w:p>
        </w:tc>
        <w:tc>
          <w:tcPr>
            <w:tcW w:w="0" w:type="auto"/>
            <w:hideMark/>
          </w:tcPr>
          <w:p w14:paraId="3795385A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Product is in the cart; user is logged in.</w:t>
            </w:r>
          </w:p>
        </w:tc>
        <w:tc>
          <w:tcPr>
            <w:tcW w:w="0" w:type="auto"/>
            <w:hideMark/>
          </w:tcPr>
          <w:p w14:paraId="729FA025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1. Go to Cart. 2. Click "Checkout". 3. Enter payment and address details. 4. Click "Place Order".</w:t>
            </w:r>
          </w:p>
        </w:tc>
        <w:tc>
          <w:tcPr>
            <w:tcW w:w="0" w:type="auto"/>
            <w:hideMark/>
          </w:tcPr>
          <w:p w14:paraId="70CFA845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Order is placed successfully with confirmation message.</w:t>
            </w:r>
          </w:p>
        </w:tc>
        <w:tc>
          <w:tcPr>
            <w:tcW w:w="0" w:type="auto"/>
            <w:hideMark/>
          </w:tcPr>
          <w:p w14:paraId="69775095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Order placed successfully.</w:t>
            </w:r>
          </w:p>
        </w:tc>
      </w:tr>
      <w:tr w:rsidR="00596ABD" w:rsidRPr="00596ABD" w14:paraId="1AC709DC" w14:textId="77777777" w:rsidTr="00596ABD">
        <w:tc>
          <w:tcPr>
            <w:tcW w:w="0" w:type="auto"/>
            <w:hideMark/>
          </w:tcPr>
          <w:p w14:paraId="4579185A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TC005</w:t>
            </w:r>
          </w:p>
        </w:tc>
        <w:tc>
          <w:tcPr>
            <w:tcW w:w="0" w:type="auto"/>
            <w:hideMark/>
          </w:tcPr>
          <w:p w14:paraId="51A80218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Contact Form Submission</w:t>
            </w:r>
          </w:p>
        </w:tc>
        <w:tc>
          <w:tcPr>
            <w:tcW w:w="0" w:type="auto"/>
            <w:hideMark/>
          </w:tcPr>
          <w:p w14:paraId="356544E9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Test contact form submission functionality.</w:t>
            </w:r>
          </w:p>
        </w:tc>
        <w:tc>
          <w:tcPr>
            <w:tcW w:w="0" w:type="auto"/>
            <w:hideMark/>
          </w:tcPr>
          <w:p w14:paraId="09117198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User is on the contact page.</w:t>
            </w:r>
          </w:p>
        </w:tc>
        <w:tc>
          <w:tcPr>
            <w:tcW w:w="0" w:type="auto"/>
            <w:hideMark/>
          </w:tcPr>
          <w:p w14:paraId="7D3F8A9D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1. Enter name, email, subject, and message. 2. Click "Submit".</w:t>
            </w:r>
          </w:p>
        </w:tc>
        <w:tc>
          <w:tcPr>
            <w:tcW w:w="0" w:type="auto"/>
            <w:hideMark/>
          </w:tcPr>
          <w:p w14:paraId="09B5A44C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Success message appears confirming the message was sent.</w:t>
            </w:r>
          </w:p>
        </w:tc>
        <w:tc>
          <w:tcPr>
            <w:tcW w:w="0" w:type="auto"/>
            <w:hideMark/>
          </w:tcPr>
          <w:p w14:paraId="186CA372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Message sent successfully.</w:t>
            </w:r>
          </w:p>
        </w:tc>
      </w:tr>
      <w:tr w:rsidR="00596ABD" w:rsidRPr="00596ABD" w14:paraId="6E424D71" w14:textId="77777777" w:rsidTr="00596ABD">
        <w:tc>
          <w:tcPr>
            <w:tcW w:w="0" w:type="auto"/>
            <w:hideMark/>
          </w:tcPr>
          <w:p w14:paraId="60D1EE4C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TC006</w:t>
            </w:r>
          </w:p>
        </w:tc>
        <w:tc>
          <w:tcPr>
            <w:tcW w:w="0" w:type="auto"/>
            <w:hideMark/>
          </w:tcPr>
          <w:p w14:paraId="70AFCE58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Add to Wishlist</w:t>
            </w:r>
          </w:p>
        </w:tc>
        <w:tc>
          <w:tcPr>
            <w:tcW w:w="0" w:type="auto"/>
            <w:hideMark/>
          </w:tcPr>
          <w:p w14:paraId="238C0606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Verify that a logged-in user can add a product to wishlist.</w:t>
            </w:r>
          </w:p>
        </w:tc>
        <w:tc>
          <w:tcPr>
            <w:tcW w:w="0" w:type="auto"/>
            <w:hideMark/>
          </w:tcPr>
          <w:p w14:paraId="4DCFD7FD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User is logged in and browsing products.</w:t>
            </w:r>
          </w:p>
        </w:tc>
        <w:tc>
          <w:tcPr>
            <w:tcW w:w="0" w:type="auto"/>
            <w:hideMark/>
          </w:tcPr>
          <w:p w14:paraId="399DED83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1. Select a product. 2. Click "Add to Wishlist".</w:t>
            </w:r>
          </w:p>
        </w:tc>
        <w:tc>
          <w:tcPr>
            <w:tcW w:w="0" w:type="auto"/>
            <w:hideMark/>
          </w:tcPr>
          <w:p w14:paraId="7AAD83F1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Product is saved in the wishlist.</w:t>
            </w:r>
          </w:p>
        </w:tc>
        <w:tc>
          <w:tcPr>
            <w:tcW w:w="0" w:type="auto"/>
            <w:hideMark/>
          </w:tcPr>
          <w:p w14:paraId="6DABAE15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Product added to wishlist successfully.</w:t>
            </w:r>
          </w:p>
        </w:tc>
      </w:tr>
      <w:tr w:rsidR="00596ABD" w:rsidRPr="00596ABD" w14:paraId="788668E0" w14:textId="77777777" w:rsidTr="00596ABD">
        <w:tc>
          <w:tcPr>
            <w:tcW w:w="0" w:type="auto"/>
            <w:hideMark/>
          </w:tcPr>
          <w:p w14:paraId="00A1E4F6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TC007</w:t>
            </w:r>
          </w:p>
        </w:tc>
        <w:tc>
          <w:tcPr>
            <w:tcW w:w="0" w:type="auto"/>
            <w:hideMark/>
          </w:tcPr>
          <w:p w14:paraId="5DD95D0D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Logout</w:t>
            </w:r>
          </w:p>
        </w:tc>
        <w:tc>
          <w:tcPr>
            <w:tcW w:w="0" w:type="auto"/>
            <w:hideMark/>
          </w:tcPr>
          <w:p w14:paraId="76D39197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Test if the user can log out properly.</w:t>
            </w:r>
          </w:p>
        </w:tc>
        <w:tc>
          <w:tcPr>
            <w:tcW w:w="0" w:type="auto"/>
            <w:hideMark/>
          </w:tcPr>
          <w:p w14:paraId="2D85394E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User is logged in.</w:t>
            </w:r>
          </w:p>
        </w:tc>
        <w:tc>
          <w:tcPr>
            <w:tcW w:w="0" w:type="auto"/>
            <w:hideMark/>
          </w:tcPr>
          <w:p w14:paraId="6AF42B18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1. Click "Logout" from the navbar/menu.</w:t>
            </w:r>
          </w:p>
        </w:tc>
        <w:tc>
          <w:tcPr>
            <w:tcW w:w="0" w:type="auto"/>
            <w:hideMark/>
          </w:tcPr>
          <w:p w14:paraId="342615AE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User is logged out and redirected to the login page.</w:t>
            </w:r>
          </w:p>
        </w:tc>
        <w:tc>
          <w:tcPr>
            <w:tcW w:w="0" w:type="auto"/>
            <w:hideMark/>
          </w:tcPr>
          <w:p w14:paraId="341A85A9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User logged out successfully.</w:t>
            </w:r>
          </w:p>
        </w:tc>
      </w:tr>
      <w:tr w:rsidR="00596ABD" w:rsidRPr="00596ABD" w14:paraId="3AF40423" w14:textId="77777777" w:rsidTr="00596ABD">
        <w:tc>
          <w:tcPr>
            <w:tcW w:w="0" w:type="auto"/>
            <w:hideMark/>
          </w:tcPr>
          <w:p w14:paraId="57725A53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TC008</w:t>
            </w:r>
          </w:p>
        </w:tc>
        <w:tc>
          <w:tcPr>
            <w:tcW w:w="0" w:type="auto"/>
            <w:hideMark/>
          </w:tcPr>
          <w:p w14:paraId="59001338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Database Integrity</w:t>
            </w:r>
          </w:p>
        </w:tc>
        <w:tc>
          <w:tcPr>
            <w:tcW w:w="0" w:type="auto"/>
            <w:hideMark/>
          </w:tcPr>
          <w:p w14:paraId="72EE28DA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Ensure the product data is fetched and displayed correctly.</w:t>
            </w:r>
          </w:p>
        </w:tc>
        <w:tc>
          <w:tcPr>
            <w:tcW w:w="0" w:type="auto"/>
            <w:hideMark/>
          </w:tcPr>
          <w:p w14:paraId="35A22769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Database is connected and has product data.</w:t>
            </w:r>
          </w:p>
        </w:tc>
        <w:tc>
          <w:tcPr>
            <w:tcW w:w="0" w:type="auto"/>
            <w:hideMark/>
          </w:tcPr>
          <w:p w14:paraId="28CEB67F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1. Visit the product listing page. 2. Check product details.</w:t>
            </w:r>
          </w:p>
        </w:tc>
        <w:tc>
          <w:tcPr>
            <w:tcW w:w="0" w:type="auto"/>
            <w:hideMark/>
          </w:tcPr>
          <w:p w14:paraId="1D3BE754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All product data is displayed accurately from the database.</w:t>
            </w:r>
          </w:p>
        </w:tc>
        <w:tc>
          <w:tcPr>
            <w:tcW w:w="0" w:type="auto"/>
            <w:hideMark/>
          </w:tcPr>
          <w:p w14:paraId="1E26360B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Product data displayed correctly.</w:t>
            </w:r>
          </w:p>
        </w:tc>
      </w:tr>
      <w:tr w:rsidR="00596ABD" w:rsidRPr="00596ABD" w14:paraId="1FAC335B" w14:textId="77777777" w:rsidTr="00596ABD">
        <w:tc>
          <w:tcPr>
            <w:tcW w:w="0" w:type="auto"/>
            <w:hideMark/>
          </w:tcPr>
          <w:p w14:paraId="3E4F78C6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TC009</w:t>
            </w:r>
          </w:p>
        </w:tc>
        <w:tc>
          <w:tcPr>
            <w:tcW w:w="0" w:type="auto"/>
            <w:hideMark/>
          </w:tcPr>
          <w:p w14:paraId="09D91767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Profile Update</w:t>
            </w:r>
          </w:p>
        </w:tc>
        <w:tc>
          <w:tcPr>
            <w:tcW w:w="0" w:type="auto"/>
            <w:hideMark/>
          </w:tcPr>
          <w:p w14:paraId="68638B3B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Verify that a user can update their profile info.</w:t>
            </w:r>
          </w:p>
        </w:tc>
        <w:tc>
          <w:tcPr>
            <w:tcW w:w="0" w:type="auto"/>
            <w:hideMark/>
          </w:tcPr>
          <w:p w14:paraId="4DE134D8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User is logged in.</w:t>
            </w:r>
          </w:p>
        </w:tc>
        <w:tc>
          <w:tcPr>
            <w:tcW w:w="0" w:type="auto"/>
            <w:hideMark/>
          </w:tcPr>
          <w:p w14:paraId="53B51736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1. Go to profile page. 2. Change name or contact info. 3. Click "Save Changes".</w:t>
            </w:r>
          </w:p>
        </w:tc>
        <w:tc>
          <w:tcPr>
            <w:tcW w:w="0" w:type="auto"/>
            <w:hideMark/>
          </w:tcPr>
          <w:p w14:paraId="65485D2A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Changes are saved and success message is shown.</w:t>
            </w:r>
          </w:p>
        </w:tc>
        <w:tc>
          <w:tcPr>
            <w:tcW w:w="0" w:type="auto"/>
            <w:hideMark/>
          </w:tcPr>
          <w:p w14:paraId="242AF957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Profile updated successfully.</w:t>
            </w:r>
          </w:p>
        </w:tc>
      </w:tr>
      <w:tr w:rsidR="00596ABD" w:rsidRPr="00596ABD" w14:paraId="2E43CFA9" w14:textId="77777777" w:rsidTr="00596ABD">
        <w:tc>
          <w:tcPr>
            <w:tcW w:w="0" w:type="auto"/>
            <w:hideMark/>
          </w:tcPr>
          <w:p w14:paraId="2C3AFF1B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TC010</w:t>
            </w:r>
          </w:p>
        </w:tc>
        <w:tc>
          <w:tcPr>
            <w:tcW w:w="0" w:type="auto"/>
            <w:hideMark/>
          </w:tcPr>
          <w:p w14:paraId="6E596880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Search Product</w:t>
            </w:r>
          </w:p>
        </w:tc>
        <w:tc>
          <w:tcPr>
            <w:tcW w:w="0" w:type="auto"/>
            <w:hideMark/>
          </w:tcPr>
          <w:p w14:paraId="770AF174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Test product search functionality.</w:t>
            </w:r>
          </w:p>
        </w:tc>
        <w:tc>
          <w:tcPr>
            <w:tcW w:w="0" w:type="auto"/>
            <w:hideMark/>
          </w:tcPr>
          <w:p w14:paraId="79DDF230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Products are listed.</w:t>
            </w:r>
          </w:p>
        </w:tc>
        <w:tc>
          <w:tcPr>
            <w:tcW w:w="0" w:type="auto"/>
            <w:hideMark/>
          </w:tcPr>
          <w:p w14:paraId="52A10FCD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1. Enter product name in search bar. 2. Click "Search".</w:t>
            </w:r>
          </w:p>
        </w:tc>
        <w:tc>
          <w:tcPr>
            <w:tcW w:w="0" w:type="auto"/>
            <w:hideMark/>
          </w:tcPr>
          <w:p w14:paraId="07E808C3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Matching products are displayed.</w:t>
            </w:r>
          </w:p>
        </w:tc>
        <w:tc>
          <w:tcPr>
            <w:tcW w:w="0" w:type="auto"/>
            <w:hideMark/>
          </w:tcPr>
          <w:p w14:paraId="6BA4D9C8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Search working correctly; results shown.</w:t>
            </w:r>
          </w:p>
        </w:tc>
      </w:tr>
      <w:tr w:rsidR="00596ABD" w:rsidRPr="00596ABD" w14:paraId="206180FC" w14:textId="77777777" w:rsidTr="00596ABD">
        <w:tc>
          <w:tcPr>
            <w:tcW w:w="0" w:type="auto"/>
            <w:hideMark/>
          </w:tcPr>
          <w:p w14:paraId="7A823F90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TC012</w:t>
            </w:r>
          </w:p>
        </w:tc>
        <w:tc>
          <w:tcPr>
            <w:tcW w:w="0" w:type="auto"/>
            <w:hideMark/>
          </w:tcPr>
          <w:p w14:paraId="71CD67DA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Invalid Login Attempt</w:t>
            </w:r>
          </w:p>
        </w:tc>
        <w:tc>
          <w:tcPr>
            <w:tcW w:w="0" w:type="auto"/>
            <w:hideMark/>
          </w:tcPr>
          <w:p w14:paraId="70160FCD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Check the response when invalid credentials are used.</w:t>
            </w:r>
          </w:p>
        </w:tc>
        <w:tc>
          <w:tcPr>
            <w:tcW w:w="0" w:type="auto"/>
            <w:hideMark/>
          </w:tcPr>
          <w:p w14:paraId="1969242F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User is on login page.</w:t>
            </w:r>
          </w:p>
        </w:tc>
        <w:tc>
          <w:tcPr>
            <w:tcW w:w="0" w:type="auto"/>
            <w:hideMark/>
          </w:tcPr>
          <w:p w14:paraId="719DEA86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1. Enter wrong email or password. 2. Click "Login".</w:t>
            </w:r>
          </w:p>
        </w:tc>
        <w:tc>
          <w:tcPr>
            <w:tcW w:w="0" w:type="auto"/>
            <w:hideMark/>
          </w:tcPr>
          <w:p w14:paraId="523B1382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Error message is displayed.</w:t>
            </w:r>
          </w:p>
        </w:tc>
        <w:tc>
          <w:tcPr>
            <w:tcW w:w="0" w:type="auto"/>
            <w:hideMark/>
          </w:tcPr>
          <w:p w14:paraId="3F6853BE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Error message displayed correctly.</w:t>
            </w:r>
          </w:p>
        </w:tc>
      </w:tr>
      <w:tr w:rsidR="00596ABD" w:rsidRPr="00596ABD" w14:paraId="35792735" w14:textId="77777777" w:rsidTr="00596ABD">
        <w:tc>
          <w:tcPr>
            <w:tcW w:w="0" w:type="auto"/>
            <w:hideMark/>
          </w:tcPr>
          <w:p w14:paraId="579DF8AC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TC013</w:t>
            </w:r>
          </w:p>
        </w:tc>
        <w:tc>
          <w:tcPr>
            <w:tcW w:w="0" w:type="auto"/>
            <w:hideMark/>
          </w:tcPr>
          <w:p w14:paraId="6259B001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Empty Registration Fields</w:t>
            </w:r>
          </w:p>
        </w:tc>
        <w:tc>
          <w:tcPr>
            <w:tcW w:w="0" w:type="auto"/>
            <w:hideMark/>
          </w:tcPr>
          <w:p w14:paraId="25C2082E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Verify that blank registration form throws validation errors.</w:t>
            </w:r>
          </w:p>
        </w:tc>
        <w:tc>
          <w:tcPr>
            <w:tcW w:w="0" w:type="auto"/>
            <w:hideMark/>
          </w:tcPr>
          <w:p w14:paraId="1FC0A32E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User is on the registration page.</w:t>
            </w:r>
          </w:p>
        </w:tc>
        <w:tc>
          <w:tcPr>
            <w:tcW w:w="0" w:type="auto"/>
            <w:hideMark/>
          </w:tcPr>
          <w:p w14:paraId="3C40E6B7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1. Leave all fields empty. 2. Click "Register".</w:t>
            </w:r>
          </w:p>
        </w:tc>
        <w:tc>
          <w:tcPr>
            <w:tcW w:w="0" w:type="auto"/>
            <w:hideMark/>
          </w:tcPr>
          <w:p w14:paraId="20DFCD81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Error messages are shown for required fields.</w:t>
            </w:r>
          </w:p>
        </w:tc>
        <w:tc>
          <w:tcPr>
            <w:tcW w:w="0" w:type="auto"/>
            <w:hideMark/>
          </w:tcPr>
          <w:p w14:paraId="44DB8B3B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Error messages displayed as expected.</w:t>
            </w:r>
          </w:p>
        </w:tc>
      </w:tr>
      <w:tr w:rsidR="00596ABD" w:rsidRPr="00596ABD" w14:paraId="0E6A92EA" w14:textId="77777777" w:rsidTr="00596ABD">
        <w:tc>
          <w:tcPr>
            <w:tcW w:w="0" w:type="auto"/>
            <w:hideMark/>
          </w:tcPr>
          <w:p w14:paraId="03E1EEC1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TC014</w:t>
            </w:r>
          </w:p>
        </w:tc>
        <w:tc>
          <w:tcPr>
            <w:tcW w:w="0" w:type="auto"/>
            <w:hideMark/>
          </w:tcPr>
          <w:p w14:paraId="0D911511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Admin Login</w:t>
            </w:r>
          </w:p>
        </w:tc>
        <w:tc>
          <w:tcPr>
            <w:tcW w:w="0" w:type="auto"/>
            <w:hideMark/>
          </w:tcPr>
          <w:p w14:paraId="11E1F470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Test if admin can log in through the admin panel.</w:t>
            </w:r>
          </w:p>
        </w:tc>
        <w:tc>
          <w:tcPr>
            <w:tcW w:w="0" w:type="auto"/>
            <w:hideMark/>
          </w:tcPr>
          <w:p w14:paraId="246B1633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Admin account exists.</w:t>
            </w:r>
          </w:p>
        </w:tc>
        <w:tc>
          <w:tcPr>
            <w:tcW w:w="0" w:type="auto"/>
            <w:hideMark/>
          </w:tcPr>
          <w:p w14:paraId="3B3F6E21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1. Enter admin email and password. 2. Click "Login".</w:t>
            </w:r>
          </w:p>
        </w:tc>
        <w:tc>
          <w:tcPr>
            <w:tcW w:w="0" w:type="auto"/>
            <w:hideMark/>
          </w:tcPr>
          <w:p w14:paraId="0B70CC65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Admin dashboard is displayed.</w:t>
            </w:r>
          </w:p>
        </w:tc>
        <w:tc>
          <w:tcPr>
            <w:tcW w:w="0" w:type="auto"/>
            <w:hideMark/>
          </w:tcPr>
          <w:p w14:paraId="015E0175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Admin logged in successfully.</w:t>
            </w:r>
          </w:p>
        </w:tc>
      </w:tr>
      <w:tr w:rsidR="00596ABD" w:rsidRPr="00596ABD" w14:paraId="32C72F46" w14:textId="77777777" w:rsidTr="00596ABD">
        <w:tc>
          <w:tcPr>
            <w:tcW w:w="0" w:type="auto"/>
            <w:hideMark/>
          </w:tcPr>
          <w:p w14:paraId="2992D155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TC016</w:t>
            </w:r>
          </w:p>
        </w:tc>
        <w:tc>
          <w:tcPr>
            <w:tcW w:w="0" w:type="auto"/>
            <w:hideMark/>
          </w:tcPr>
          <w:p w14:paraId="0075834F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Remove Product from Cart</w:t>
            </w:r>
          </w:p>
        </w:tc>
        <w:tc>
          <w:tcPr>
            <w:tcW w:w="0" w:type="auto"/>
            <w:hideMark/>
          </w:tcPr>
          <w:p w14:paraId="373B2C3A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Verify user can remove item from cart.</w:t>
            </w:r>
          </w:p>
        </w:tc>
        <w:tc>
          <w:tcPr>
            <w:tcW w:w="0" w:type="auto"/>
            <w:hideMark/>
          </w:tcPr>
          <w:p w14:paraId="741C89F1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Cart contains items.</w:t>
            </w:r>
          </w:p>
        </w:tc>
        <w:tc>
          <w:tcPr>
            <w:tcW w:w="0" w:type="auto"/>
            <w:hideMark/>
          </w:tcPr>
          <w:p w14:paraId="05E4E096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1. Open cart. 2. Click "Remove" next to an item.</w:t>
            </w:r>
          </w:p>
        </w:tc>
        <w:tc>
          <w:tcPr>
            <w:tcW w:w="0" w:type="auto"/>
            <w:hideMark/>
          </w:tcPr>
          <w:p w14:paraId="38887BB0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Item is removed and cart count updates.</w:t>
            </w:r>
          </w:p>
        </w:tc>
        <w:tc>
          <w:tcPr>
            <w:tcW w:w="0" w:type="auto"/>
            <w:hideMark/>
          </w:tcPr>
          <w:p w14:paraId="66FDD452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Item removed successfully.</w:t>
            </w:r>
          </w:p>
        </w:tc>
      </w:tr>
      <w:tr w:rsidR="00596ABD" w:rsidRPr="00596ABD" w14:paraId="65036842" w14:textId="77777777" w:rsidTr="00596ABD">
        <w:tc>
          <w:tcPr>
            <w:tcW w:w="0" w:type="auto"/>
            <w:hideMark/>
          </w:tcPr>
          <w:p w14:paraId="1E6D4FF9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TC017</w:t>
            </w:r>
          </w:p>
        </w:tc>
        <w:tc>
          <w:tcPr>
            <w:tcW w:w="0" w:type="auto"/>
            <w:hideMark/>
          </w:tcPr>
          <w:p w14:paraId="62A1B821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Responsive Layout</w:t>
            </w:r>
          </w:p>
        </w:tc>
        <w:tc>
          <w:tcPr>
            <w:tcW w:w="0" w:type="auto"/>
            <w:hideMark/>
          </w:tcPr>
          <w:p w14:paraId="7121BE6D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Check website layout on different screen sizes (mobile, tablet, desktop).</w:t>
            </w:r>
          </w:p>
        </w:tc>
        <w:tc>
          <w:tcPr>
            <w:tcW w:w="0" w:type="auto"/>
            <w:hideMark/>
          </w:tcPr>
          <w:p w14:paraId="36933FC7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Website is deployed.</w:t>
            </w:r>
          </w:p>
        </w:tc>
        <w:tc>
          <w:tcPr>
            <w:tcW w:w="0" w:type="auto"/>
            <w:hideMark/>
          </w:tcPr>
          <w:p w14:paraId="4A028996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1. Resize browser / test on different devices.</w:t>
            </w:r>
          </w:p>
        </w:tc>
        <w:tc>
          <w:tcPr>
            <w:tcW w:w="0" w:type="auto"/>
            <w:hideMark/>
          </w:tcPr>
          <w:p w14:paraId="5E652698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Layout adjusts correctly and remains usable.</w:t>
            </w:r>
          </w:p>
        </w:tc>
        <w:tc>
          <w:tcPr>
            <w:tcW w:w="0" w:type="auto"/>
            <w:hideMark/>
          </w:tcPr>
          <w:p w14:paraId="69866CA8" w14:textId="77777777" w:rsidR="00596ABD" w:rsidRPr="00596ABD" w:rsidRDefault="00596ABD" w:rsidP="00596AB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596ABD">
              <w:rPr>
                <w:rFonts w:ascii="Arial" w:eastAsia="Times New Roman" w:hAnsi="Arial" w:cs="Arial"/>
                <w:sz w:val="16"/>
                <w:szCs w:val="16"/>
              </w:rPr>
              <w:t>Layout is responsive and working well.</w:t>
            </w:r>
          </w:p>
        </w:tc>
      </w:tr>
    </w:tbl>
    <w:p w14:paraId="4EC39626" w14:textId="731EE7C9" w:rsidR="00F0485E" w:rsidRPr="00062C1D" w:rsidRDefault="00F0485E" w:rsidP="00062C1D"/>
    <w:sectPr w:rsidR="00F0485E" w:rsidRPr="00062C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2787323">
    <w:abstractNumId w:val="8"/>
  </w:num>
  <w:num w:numId="2" w16cid:durableId="1422025784">
    <w:abstractNumId w:val="6"/>
  </w:num>
  <w:num w:numId="3" w16cid:durableId="1211575585">
    <w:abstractNumId w:val="5"/>
  </w:num>
  <w:num w:numId="4" w16cid:durableId="725841091">
    <w:abstractNumId w:val="4"/>
  </w:num>
  <w:num w:numId="5" w16cid:durableId="1656109566">
    <w:abstractNumId w:val="7"/>
  </w:num>
  <w:num w:numId="6" w16cid:durableId="54091199">
    <w:abstractNumId w:val="3"/>
  </w:num>
  <w:num w:numId="7" w16cid:durableId="1828130413">
    <w:abstractNumId w:val="2"/>
  </w:num>
  <w:num w:numId="8" w16cid:durableId="1546941052">
    <w:abstractNumId w:val="1"/>
  </w:num>
  <w:num w:numId="9" w16cid:durableId="72090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C1D"/>
    <w:rsid w:val="0015074B"/>
    <w:rsid w:val="0029639D"/>
    <w:rsid w:val="00326F90"/>
    <w:rsid w:val="003C2A5A"/>
    <w:rsid w:val="00596ABD"/>
    <w:rsid w:val="00AA1D8D"/>
    <w:rsid w:val="00B31602"/>
    <w:rsid w:val="00B47730"/>
    <w:rsid w:val="00CB0664"/>
    <w:rsid w:val="00DD3EBD"/>
    <w:rsid w:val="00E50273"/>
    <w:rsid w:val="00F048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C96CE4"/>
  <w14:defaultImageDpi w14:val="300"/>
  <w15:docId w15:val="{1D9E74D1-B37C-4209-ADC2-C5B1CD51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1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65DB5A-EB9C-4140-A03A-CDF9C86BF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Hp</cp:lastModifiedBy>
  <cp:revision>5</cp:revision>
  <dcterms:created xsi:type="dcterms:W3CDTF">2025-05-02T15:01:00Z</dcterms:created>
  <dcterms:modified xsi:type="dcterms:W3CDTF">2025-05-09T09:04:00Z</dcterms:modified>
</cp:coreProperties>
</file>